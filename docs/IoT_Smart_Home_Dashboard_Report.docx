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FAC46D" w14:textId="77777777" w:rsidR="00D35D70" w:rsidRDefault="00000000">
      <w:pPr>
        <w:pStyle w:val="Title"/>
      </w:pPr>
      <w:r>
        <w:t>Technical Documentation &amp; Report</w:t>
      </w:r>
    </w:p>
    <w:p w14:paraId="204E410C" w14:textId="77777777" w:rsidR="00D35D70" w:rsidRDefault="00000000">
      <w:pPr>
        <w:pStyle w:val="Heading1"/>
      </w:pPr>
      <w:r>
        <w:t>1. Project Overview</w:t>
      </w:r>
    </w:p>
    <w:p w14:paraId="75222CB8" w14:textId="7C1F7320" w:rsidR="00D35D70" w:rsidRDefault="00000000">
      <w:r>
        <w:t>The IoT-Based Smart Home Dashboard project is designed to provide centralized monitoring and control of smart home devices. It enables users to interact with devices such as lights, doors, and thermostats, while also monitoring real-time data like temperature, humidity. The system integrates a backend built with .NET Core, a frontend developed with React, and a database for device and user management. Authentication and authorization are implemented using JWT tokens.</w:t>
      </w:r>
    </w:p>
    <w:p w14:paraId="3B1A73FF" w14:textId="77777777" w:rsidR="00D35D70" w:rsidRDefault="00000000">
      <w:pPr>
        <w:pStyle w:val="Heading1"/>
      </w:pPr>
      <w:r>
        <w:t>2. Key Features</w:t>
      </w:r>
    </w:p>
    <w:p w14:paraId="00E0DFDF" w14:textId="77777777" w:rsidR="00D35D70" w:rsidRDefault="00000000">
      <w:pPr>
        <w:pStyle w:val="ListBullet"/>
      </w:pPr>
      <w:r>
        <w:t>Real-time monitoring of sensors (temperature, humidity, power usage).</w:t>
      </w:r>
    </w:p>
    <w:p w14:paraId="4DF92682" w14:textId="77777777" w:rsidR="00D35D70" w:rsidRDefault="00000000">
      <w:pPr>
        <w:pStyle w:val="ListBullet"/>
      </w:pPr>
      <w:r>
        <w:t>Device control (lights, thermostat, door locks) from the dashboard.</w:t>
      </w:r>
    </w:p>
    <w:p w14:paraId="0BDC9D88" w14:textId="1EECC568" w:rsidR="00212CD2" w:rsidRDefault="00212CD2">
      <w:pPr>
        <w:pStyle w:val="ListBullet"/>
      </w:pPr>
      <w:r>
        <w:t>Device Manager where we can Perform CRUD operations.</w:t>
      </w:r>
    </w:p>
    <w:p w14:paraId="6A47216B" w14:textId="77777777" w:rsidR="00D35D70" w:rsidRDefault="00000000">
      <w:pPr>
        <w:pStyle w:val="ListBullet"/>
      </w:pPr>
      <w:r>
        <w:t>Alerts and notifications for unusual events (e.g., security breach, power surge).</w:t>
      </w:r>
    </w:p>
    <w:p w14:paraId="45D9E328" w14:textId="77777777" w:rsidR="00D35D70" w:rsidRDefault="00000000">
      <w:pPr>
        <w:pStyle w:val="ListBullet"/>
      </w:pPr>
      <w:r>
        <w:t>Authentication &amp; authorization using JWT.</w:t>
      </w:r>
    </w:p>
    <w:p w14:paraId="4F7F97BE" w14:textId="77777777" w:rsidR="00D35D70" w:rsidRDefault="00000000">
      <w:pPr>
        <w:pStyle w:val="ListBullet"/>
      </w:pPr>
      <w:r>
        <w:t>Responsive and user-friendly UI built with React and TailwindCSS.</w:t>
      </w:r>
    </w:p>
    <w:p w14:paraId="6CED337B" w14:textId="77777777" w:rsidR="00D35D70" w:rsidRDefault="00000000">
      <w:pPr>
        <w:pStyle w:val="Heading1"/>
      </w:pPr>
      <w:r>
        <w:t>3. System Architecture</w:t>
      </w:r>
    </w:p>
    <w:p w14:paraId="62DCDF41" w14:textId="3A7DD3CB" w:rsidR="00D35D70" w:rsidRDefault="00000000">
      <w:r>
        <w:t>The system architecture follows a layered structure that integrates frontend, backend, and database with real-time communication</w:t>
      </w:r>
      <w:r w:rsidR="00212CD2">
        <w:t>(SignalR)</w:t>
      </w:r>
      <w:r>
        <w:t>.</w:t>
      </w:r>
    </w:p>
    <w:p w14:paraId="4E6DBE44" w14:textId="77777777" w:rsidR="00D35D70" w:rsidRPr="00212CD2" w:rsidRDefault="00000000">
      <w:pPr>
        <w:rPr>
          <w:b/>
          <w:bCs/>
          <w:i/>
          <w:iCs/>
          <w:u w:val="single"/>
        </w:rPr>
      </w:pPr>
      <w:r w:rsidRPr="00212CD2">
        <w:rPr>
          <w:b/>
          <w:bCs/>
          <w:i/>
          <w:iCs/>
          <w:u w:val="single"/>
        </w:rPr>
        <w:t>Flow of the system:</w:t>
      </w:r>
    </w:p>
    <w:p w14:paraId="632927FE" w14:textId="0832E6BF" w:rsidR="00D35D70" w:rsidRDefault="00000000">
      <w:pPr>
        <w:pStyle w:val="ListNumber"/>
      </w:pPr>
      <w:r>
        <w:t>User interacts with the React frontend (dashboard UI).</w:t>
      </w:r>
    </w:p>
    <w:p w14:paraId="3CF02DB0" w14:textId="23CAD241" w:rsidR="00D35D70" w:rsidRDefault="00000000">
      <w:pPr>
        <w:pStyle w:val="ListNumber"/>
      </w:pPr>
      <w:r>
        <w:t>API requests are sent to the .NET Core backend for authentication, device control, and metrics retrieval.</w:t>
      </w:r>
    </w:p>
    <w:p w14:paraId="6515A0C9" w14:textId="36F0C92D" w:rsidR="00D35D70" w:rsidRDefault="00000000">
      <w:pPr>
        <w:pStyle w:val="ListNumber"/>
      </w:pPr>
      <w:r>
        <w:t>Backend communicates with the database to store and fetch device/user data.</w:t>
      </w:r>
    </w:p>
    <w:p w14:paraId="09C635C9" w14:textId="4E629AB7" w:rsidR="00D35D70" w:rsidRDefault="00000000">
      <w:pPr>
        <w:pStyle w:val="ListNumber"/>
      </w:pPr>
      <w:r>
        <w:t>IoT Simulator or real devices generate sensor data and send updates to backend.</w:t>
      </w:r>
    </w:p>
    <w:p w14:paraId="140A0FAD" w14:textId="37D63061" w:rsidR="00D35D70" w:rsidRDefault="00000000">
      <w:pPr>
        <w:pStyle w:val="ListNumber"/>
      </w:pPr>
      <w:r>
        <w:t>Backend pushes real-time updates to frontend via SignalR.</w:t>
      </w:r>
    </w:p>
    <w:p w14:paraId="61082767" w14:textId="23724437" w:rsidR="00D35D70" w:rsidRDefault="00000000">
      <w:pPr>
        <w:pStyle w:val="ListNumber"/>
      </w:pPr>
      <w:r>
        <w:t>Dashboard updates device states, and metrics for the user.</w:t>
      </w:r>
    </w:p>
    <w:p w14:paraId="139D22BF" w14:textId="0182E11F" w:rsidR="00A67B35" w:rsidRDefault="00A67B35" w:rsidP="00A67B35">
      <w:pPr>
        <w:pStyle w:val="ListNumber"/>
        <w:numPr>
          <w:ilvl w:val="0"/>
          <w:numId w:val="0"/>
        </w:numPr>
        <w:ind w:left="360"/>
      </w:pPr>
      <w:r w:rsidRPr="00A67B35">
        <w:lastRenderedPageBreak/>
        <w:drawing>
          <wp:inline distT="0" distB="0" distL="0" distR="0" wp14:anchorId="15031B23" wp14:editId="6FA8C967">
            <wp:extent cx="5486400" cy="3180080"/>
            <wp:effectExtent l="0" t="0" r="0" b="1270"/>
            <wp:docPr id="269725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725332" name=""/>
                    <pic:cNvPicPr/>
                  </pic:nvPicPr>
                  <pic:blipFill>
                    <a:blip r:embed="rId6"/>
                    <a:stretch>
                      <a:fillRect/>
                    </a:stretch>
                  </pic:blipFill>
                  <pic:spPr>
                    <a:xfrm>
                      <a:off x="0" y="0"/>
                      <a:ext cx="5486400" cy="3180080"/>
                    </a:xfrm>
                    <a:prstGeom prst="rect">
                      <a:avLst/>
                    </a:prstGeom>
                  </pic:spPr>
                </pic:pic>
              </a:graphicData>
            </a:graphic>
          </wp:inline>
        </w:drawing>
      </w:r>
    </w:p>
    <w:p w14:paraId="10DC862B" w14:textId="77777777" w:rsidR="00D35D70" w:rsidRDefault="00000000">
      <w:pPr>
        <w:pStyle w:val="Heading1"/>
      </w:pPr>
      <w:r>
        <w:t>4. Setup Instructions</w:t>
      </w:r>
    </w:p>
    <w:p w14:paraId="7713DABD" w14:textId="77777777" w:rsidR="00D35D70" w:rsidRDefault="00000000">
      <w:r>
        <w:t>Follow the steps below to set up the project:</w:t>
      </w:r>
    </w:p>
    <w:p w14:paraId="4FBB6A90" w14:textId="77777777" w:rsidR="00D35D70" w:rsidRDefault="00000000">
      <w:pPr>
        <w:pStyle w:val="ListBullet"/>
      </w:pPr>
      <w:r>
        <w:t>Clone the repository or extract the provided source code zip file.</w:t>
      </w:r>
    </w:p>
    <w:p w14:paraId="7C0098F0" w14:textId="32FFCCEF" w:rsidR="00212CD2" w:rsidRDefault="00212CD2">
      <w:pPr>
        <w:pStyle w:val="ListBullet"/>
      </w:pPr>
      <w:r>
        <w:t xml:space="preserve">Repo Link: </w:t>
      </w:r>
    </w:p>
    <w:p w14:paraId="63F3F159" w14:textId="77777777" w:rsidR="00D35D70" w:rsidRPr="00212CD2" w:rsidRDefault="00000000">
      <w:pPr>
        <w:pStyle w:val="ListBullet"/>
        <w:rPr>
          <w:u w:val="single"/>
        </w:rPr>
      </w:pPr>
      <w:r w:rsidRPr="00212CD2">
        <w:rPr>
          <w:u w:val="single"/>
        </w:rPr>
        <w:t>Backend Setup:</w:t>
      </w:r>
    </w:p>
    <w:p w14:paraId="207ED7C6" w14:textId="63E7EF0A" w:rsidR="00D35D70" w:rsidRDefault="00000000" w:rsidP="00212CD2">
      <w:pPr>
        <w:pStyle w:val="ListBullet"/>
        <w:numPr>
          <w:ilvl w:val="0"/>
          <w:numId w:val="10"/>
        </w:numPr>
      </w:pPr>
      <w:r>
        <w:t>Install .NET</w:t>
      </w:r>
      <w:r w:rsidR="00212CD2">
        <w:t xml:space="preserve"> 7</w:t>
      </w:r>
      <w:r>
        <w:t xml:space="preserve"> SDK or later.</w:t>
      </w:r>
      <w:r w:rsidR="00212CD2">
        <w:t xml:space="preserve"> Or visual studio community installer.</w:t>
      </w:r>
    </w:p>
    <w:p w14:paraId="3D2884BF" w14:textId="6285E58F" w:rsidR="00D35D70" w:rsidRDefault="00000000" w:rsidP="00212CD2">
      <w:pPr>
        <w:pStyle w:val="ListBullet"/>
        <w:numPr>
          <w:ilvl w:val="0"/>
          <w:numId w:val="10"/>
        </w:numPr>
      </w:pPr>
      <w:r>
        <w:t>Configure the database connection string in appsettings.json.</w:t>
      </w:r>
      <w:r w:rsidR="00212CD2">
        <w:t xml:space="preserve">(under </w:t>
      </w:r>
      <w:r w:rsidR="00212CD2" w:rsidRPr="00212CD2">
        <w:t>DefaultConnection</w:t>
      </w:r>
      <w:r w:rsidR="00212CD2">
        <w:t xml:space="preserve"> replace with your DB connectivity string).</w:t>
      </w:r>
    </w:p>
    <w:p w14:paraId="5C07E323" w14:textId="69F19861" w:rsidR="00212CD2" w:rsidRDefault="00212CD2" w:rsidP="00212CD2">
      <w:pPr>
        <w:pStyle w:val="ListBullet"/>
        <w:numPr>
          <w:ilvl w:val="0"/>
          <w:numId w:val="10"/>
        </w:numPr>
      </w:pPr>
      <w:r>
        <w:t>Build the Project first before running migrations.</w:t>
      </w:r>
    </w:p>
    <w:p w14:paraId="1BC216F1" w14:textId="3AFFD9D8" w:rsidR="00212CD2" w:rsidRDefault="00212CD2" w:rsidP="00212CD2">
      <w:pPr>
        <w:pStyle w:val="ListBullet"/>
        <w:numPr>
          <w:ilvl w:val="0"/>
          <w:numId w:val="10"/>
        </w:numPr>
        <w:spacing w:after="0"/>
      </w:pPr>
      <w:r>
        <w:t>Install these NUGET Libraries:-</w:t>
      </w:r>
    </w:p>
    <w:p w14:paraId="447B148C" w14:textId="77777777" w:rsidR="00212CD2" w:rsidRPr="00212CD2" w:rsidRDefault="00212CD2" w:rsidP="00212CD2">
      <w:pPr>
        <w:pStyle w:val="NormalWeb"/>
        <w:numPr>
          <w:ilvl w:val="2"/>
          <w:numId w:val="13"/>
        </w:numPr>
        <w:spacing w:before="0" w:beforeAutospacing="0" w:after="0" w:afterAutospacing="0"/>
        <w:rPr>
          <w:sz w:val="20"/>
          <w:szCs w:val="20"/>
        </w:rPr>
      </w:pPr>
      <w:r w:rsidRPr="00212CD2">
        <w:rPr>
          <w:sz w:val="20"/>
          <w:szCs w:val="20"/>
        </w:rPr>
        <w:t>Microsoft.EntityFrameworkCore</w:t>
      </w:r>
    </w:p>
    <w:p w14:paraId="40D0163A" w14:textId="77777777" w:rsidR="00212CD2" w:rsidRPr="00212CD2" w:rsidRDefault="00212CD2" w:rsidP="00212CD2">
      <w:pPr>
        <w:pStyle w:val="NormalWeb"/>
        <w:numPr>
          <w:ilvl w:val="2"/>
          <w:numId w:val="13"/>
        </w:numPr>
        <w:spacing w:before="0" w:beforeAutospacing="0" w:after="0" w:afterAutospacing="0"/>
        <w:rPr>
          <w:sz w:val="20"/>
          <w:szCs w:val="20"/>
        </w:rPr>
      </w:pPr>
      <w:r w:rsidRPr="00212CD2">
        <w:rPr>
          <w:sz w:val="20"/>
          <w:szCs w:val="20"/>
        </w:rPr>
        <w:t>Microsoft.EntityFrameworkCore.Tools</w:t>
      </w:r>
    </w:p>
    <w:p w14:paraId="4E67FBCF" w14:textId="2D8AB88A" w:rsidR="00212CD2" w:rsidRPr="00212CD2" w:rsidRDefault="00212CD2" w:rsidP="00212CD2">
      <w:pPr>
        <w:pStyle w:val="NormalWeb"/>
        <w:numPr>
          <w:ilvl w:val="2"/>
          <w:numId w:val="13"/>
        </w:numPr>
        <w:spacing w:before="0" w:beforeAutospacing="0" w:after="0" w:afterAutospacing="0"/>
        <w:rPr>
          <w:sz w:val="20"/>
          <w:szCs w:val="20"/>
        </w:rPr>
      </w:pPr>
      <w:r w:rsidRPr="00212CD2">
        <w:rPr>
          <w:sz w:val="20"/>
          <w:szCs w:val="20"/>
        </w:rPr>
        <w:t>Microsoft.EntityFrameworkCore.Design</w:t>
      </w:r>
    </w:p>
    <w:p w14:paraId="5679679B" w14:textId="0ABD0ACE" w:rsidR="00D35D70" w:rsidRDefault="00000000" w:rsidP="00212CD2">
      <w:pPr>
        <w:pStyle w:val="ListBullet"/>
        <w:numPr>
          <w:ilvl w:val="0"/>
          <w:numId w:val="10"/>
        </w:numPr>
        <w:spacing w:after="0"/>
      </w:pPr>
      <w:r>
        <w:t>Run migrations and start the backend server.</w:t>
      </w:r>
    </w:p>
    <w:p w14:paraId="20854A96" w14:textId="4CF864DC" w:rsidR="00212CD2" w:rsidRDefault="00212CD2" w:rsidP="00212CD2">
      <w:pPr>
        <w:pStyle w:val="ListBullet"/>
        <w:numPr>
          <w:ilvl w:val="2"/>
          <w:numId w:val="11"/>
        </w:numPr>
        <w:spacing w:after="0"/>
      </w:pPr>
      <w:r w:rsidRPr="00212CD2">
        <w:t xml:space="preserve">dotnet ef migrations add </w:t>
      </w:r>
      <w:r>
        <w:t>Migrationname</w:t>
      </w:r>
    </w:p>
    <w:p w14:paraId="34FFF7E4" w14:textId="7DA61050" w:rsidR="00212CD2" w:rsidRDefault="00212CD2" w:rsidP="00212CD2">
      <w:pPr>
        <w:pStyle w:val="ListBullet"/>
        <w:numPr>
          <w:ilvl w:val="2"/>
          <w:numId w:val="11"/>
        </w:numPr>
      </w:pPr>
      <w:r w:rsidRPr="00212CD2">
        <w:t>dotnet ef database update</w:t>
      </w:r>
    </w:p>
    <w:p w14:paraId="0A888572" w14:textId="77777777" w:rsidR="00D35D70" w:rsidRPr="00212CD2" w:rsidRDefault="00000000">
      <w:pPr>
        <w:pStyle w:val="ListBullet"/>
        <w:rPr>
          <w:u w:val="single"/>
        </w:rPr>
      </w:pPr>
      <w:r w:rsidRPr="00212CD2">
        <w:rPr>
          <w:u w:val="single"/>
        </w:rPr>
        <w:t>Frontend Setup:</w:t>
      </w:r>
    </w:p>
    <w:p w14:paraId="32741B9D" w14:textId="3C3BE4B7" w:rsidR="00D35D70" w:rsidRDefault="00000000" w:rsidP="00212CD2">
      <w:pPr>
        <w:pStyle w:val="ListBullet"/>
        <w:numPr>
          <w:ilvl w:val="0"/>
          <w:numId w:val="14"/>
        </w:numPr>
      </w:pPr>
      <w:r>
        <w:t>Navigate to the frontend directory.</w:t>
      </w:r>
    </w:p>
    <w:p w14:paraId="2B542E87" w14:textId="60C20749" w:rsidR="00D35D70" w:rsidRDefault="00000000" w:rsidP="00212CD2">
      <w:pPr>
        <w:pStyle w:val="ListBullet"/>
        <w:numPr>
          <w:ilvl w:val="0"/>
          <w:numId w:val="14"/>
        </w:numPr>
      </w:pPr>
      <w:r>
        <w:t>Run `npm install` to install dependencies.</w:t>
      </w:r>
    </w:p>
    <w:p w14:paraId="5789B860" w14:textId="0E9E6E50" w:rsidR="00D35D70" w:rsidRDefault="00000000" w:rsidP="00212CD2">
      <w:pPr>
        <w:pStyle w:val="ListBullet"/>
        <w:numPr>
          <w:ilvl w:val="0"/>
          <w:numId w:val="14"/>
        </w:numPr>
      </w:pPr>
      <w:r>
        <w:t>Start the frontend using `npm run dev`.</w:t>
      </w:r>
    </w:p>
    <w:p w14:paraId="597311B7" w14:textId="77777777" w:rsidR="00D35D70" w:rsidRDefault="00000000">
      <w:pPr>
        <w:pStyle w:val="ListBullet"/>
      </w:pPr>
      <w:r>
        <w:t>Access the system at `http://localhost:5173` (frontend) and backend APIs at `http://localhost:5125`.</w:t>
      </w:r>
    </w:p>
    <w:p w14:paraId="2E7B8754" w14:textId="77777777" w:rsidR="00D35D70" w:rsidRDefault="00000000">
      <w:pPr>
        <w:pStyle w:val="Heading1"/>
      </w:pPr>
      <w:r>
        <w:lastRenderedPageBreak/>
        <w:t>5. API Documentation</w:t>
      </w:r>
    </w:p>
    <w:p w14:paraId="54035FEE" w14:textId="77777777" w:rsidR="00D35D70" w:rsidRDefault="00000000">
      <w:pPr>
        <w:pStyle w:val="ListBullet"/>
      </w:pPr>
      <w:r>
        <w:t>POST /api/auth/login - Authenticate user and return JWT token.</w:t>
      </w:r>
    </w:p>
    <w:p w14:paraId="20841311" w14:textId="77777777" w:rsidR="00D35D70" w:rsidRDefault="00000000">
      <w:pPr>
        <w:pStyle w:val="ListBullet"/>
      </w:pPr>
      <w:r>
        <w:t>POST /api/auth/register - Register a new user.</w:t>
      </w:r>
    </w:p>
    <w:p w14:paraId="05DC3258" w14:textId="77777777" w:rsidR="00D35D70" w:rsidRDefault="00000000">
      <w:pPr>
        <w:pStyle w:val="ListBullet"/>
      </w:pPr>
      <w:r>
        <w:t>GET /api/devices - Retrieve list of devices.</w:t>
      </w:r>
    </w:p>
    <w:p w14:paraId="7670FA3F" w14:textId="493AD6A4" w:rsidR="00FE61C3" w:rsidRDefault="00FE61C3">
      <w:pPr>
        <w:pStyle w:val="ListBullet"/>
      </w:pPr>
      <w:r>
        <w:t>POST</w:t>
      </w:r>
      <w:r>
        <w:t xml:space="preserve"> /api/devices</w:t>
      </w:r>
      <w:r>
        <w:t xml:space="preserve"> – Creates a device.</w:t>
      </w:r>
    </w:p>
    <w:p w14:paraId="381336FA" w14:textId="27DEAB9C" w:rsidR="00FE61C3" w:rsidRDefault="00FE61C3">
      <w:pPr>
        <w:pStyle w:val="ListBullet"/>
      </w:pPr>
      <w:r>
        <w:t>PUT</w:t>
      </w:r>
      <w:r>
        <w:t xml:space="preserve"> /api/devices</w:t>
      </w:r>
      <w:r>
        <w:t xml:space="preserve"> – Updates a device.</w:t>
      </w:r>
    </w:p>
    <w:p w14:paraId="571123FF" w14:textId="1A0DC018" w:rsidR="00FE61C3" w:rsidRDefault="00FE61C3">
      <w:pPr>
        <w:pStyle w:val="ListBullet"/>
      </w:pPr>
      <w:r>
        <w:t>DELETE</w:t>
      </w:r>
      <w:r>
        <w:t xml:space="preserve"> /api/devices</w:t>
      </w:r>
      <w:r>
        <w:t>-Deletes a device.</w:t>
      </w:r>
    </w:p>
    <w:p w14:paraId="6B84122A" w14:textId="77777777" w:rsidR="00D35D70" w:rsidRDefault="00000000">
      <w:pPr>
        <w:pStyle w:val="ListBullet"/>
      </w:pPr>
      <w:r>
        <w:t>POST /api/control/light/{id} - Toggle light status.</w:t>
      </w:r>
    </w:p>
    <w:p w14:paraId="44B9B7F0" w14:textId="77777777" w:rsidR="00D35D70" w:rsidRDefault="00000000">
      <w:pPr>
        <w:pStyle w:val="ListBullet"/>
      </w:pPr>
      <w:r>
        <w:t>POST /api/control/door/{id} - Lock/unlock door.</w:t>
      </w:r>
    </w:p>
    <w:p w14:paraId="3B3A7924" w14:textId="35A6AD49" w:rsidR="00FE61C3" w:rsidRDefault="00FE61C3">
      <w:pPr>
        <w:pStyle w:val="ListBullet"/>
      </w:pPr>
      <w:r>
        <w:t>POST /api/control/security/{id} – Turn on and of security camera.</w:t>
      </w:r>
    </w:p>
    <w:p w14:paraId="23D25492" w14:textId="77777777" w:rsidR="00D35D70" w:rsidRDefault="00000000">
      <w:pPr>
        <w:pStyle w:val="ListBullet"/>
      </w:pPr>
      <w:r>
        <w:t>POST /api/control/thermostat/{id} - Update thermostat settings.</w:t>
      </w:r>
    </w:p>
    <w:p w14:paraId="15C2F89D" w14:textId="06E89527" w:rsidR="00FE61C3" w:rsidRDefault="00FE61C3">
      <w:pPr>
        <w:pStyle w:val="ListBullet"/>
      </w:pPr>
      <w:r w:rsidRPr="00FE61C3">
        <w:t>GET /api/sensors/security – Fetch security camera alerts.</w:t>
      </w:r>
    </w:p>
    <w:p w14:paraId="2FA790E8" w14:textId="4A7C66F9" w:rsidR="00D35D70" w:rsidRDefault="00000000" w:rsidP="008C5107">
      <w:pPr>
        <w:pStyle w:val="Heading1"/>
        <w:numPr>
          <w:ilvl w:val="0"/>
          <w:numId w:val="10"/>
        </w:numPr>
      </w:pPr>
      <w:r>
        <w:t>API Testing Report</w:t>
      </w:r>
    </w:p>
    <w:p w14:paraId="516A2952" w14:textId="77777777" w:rsidR="008C5107" w:rsidRPr="008C5107" w:rsidRDefault="008C5107" w:rsidP="008C5107">
      <w:pPr>
        <w:ind w:left="426"/>
        <w:rPr>
          <w:sz w:val="24"/>
          <w:szCs w:val="24"/>
        </w:rPr>
      </w:pPr>
      <w:r w:rsidRPr="008C5107">
        <w:rPr>
          <w:sz w:val="24"/>
          <w:szCs w:val="24"/>
        </w:rPr>
        <w:t>API testing was carried out using Postman and swagger. The following tests were performed:</w:t>
      </w:r>
    </w:p>
    <w:p w14:paraId="70C01823" w14:textId="77777777" w:rsidR="008C5107" w:rsidRPr="008C5107" w:rsidRDefault="008C5107" w:rsidP="008C5107">
      <w:pPr>
        <w:pStyle w:val="ListBullet"/>
        <w:ind w:left="426"/>
        <w:rPr>
          <w:sz w:val="24"/>
          <w:szCs w:val="24"/>
        </w:rPr>
      </w:pPr>
      <w:r w:rsidRPr="008C5107">
        <w:rPr>
          <w:sz w:val="24"/>
          <w:szCs w:val="24"/>
        </w:rPr>
        <w:t>Login API with valid and invalid credentials.</w:t>
      </w:r>
    </w:p>
    <w:p w14:paraId="146ADF65" w14:textId="77777777" w:rsidR="008C5107" w:rsidRPr="008C5107" w:rsidRDefault="008C5107" w:rsidP="008C5107">
      <w:pPr>
        <w:pStyle w:val="ListBullet"/>
        <w:ind w:left="426"/>
        <w:rPr>
          <w:sz w:val="24"/>
          <w:szCs w:val="24"/>
        </w:rPr>
      </w:pPr>
      <w:r w:rsidRPr="008C5107">
        <w:rPr>
          <w:sz w:val="24"/>
          <w:szCs w:val="24"/>
        </w:rPr>
        <w:t>Register API with missing/valid data.</w:t>
      </w:r>
    </w:p>
    <w:p w14:paraId="6308CFB9" w14:textId="77777777" w:rsidR="008C5107" w:rsidRPr="008C5107" w:rsidRDefault="008C5107" w:rsidP="008C5107">
      <w:pPr>
        <w:pStyle w:val="ListBullet"/>
        <w:ind w:left="426"/>
        <w:rPr>
          <w:sz w:val="24"/>
          <w:szCs w:val="24"/>
        </w:rPr>
      </w:pPr>
      <w:r w:rsidRPr="008C5107">
        <w:rPr>
          <w:sz w:val="24"/>
          <w:szCs w:val="24"/>
        </w:rPr>
        <w:t>Device fetch API returns correct devices list also test crud operations.</w:t>
      </w:r>
    </w:p>
    <w:p w14:paraId="6415E896" w14:textId="77777777" w:rsidR="008C5107" w:rsidRPr="008C5107" w:rsidRDefault="008C5107" w:rsidP="008C5107">
      <w:pPr>
        <w:pStyle w:val="ListBullet"/>
        <w:ind w:left="426"/>
        <w:rPr>
          <w:sz w:val="24"/>
          <w:szCs w:val="24"/>
        </w:rPr>
      </w:pPr>
      <w:r w:rsidRPr="008C5107">
        <w:rPr>
          <w:sz w:val="24"/>
          <w:szCs w:val="24"/>
        </w:rPr>
        <w:t>Device control APIs update device status correctly.</w:t>
      </w:r>
    </w:p>
    <w:p w14:paraId="3788B06A" w14:textId="77777777" w:rsidR="008C5107" w:rsidRPr="008C5107" w:rsidRDefault="008C5107" w:rsidP="008C5107">
      <w:pPr>
        <w:pStyle w:val="ListBullet"/>
        <w:ind w:left="426"/>
        <w:rPr>
          <w:sz w:val="24"/>
          <w:szCs w:val="24"/>
        </w:rPr>
      </w:pPr>
      <w:r w:rsidRPr="008C5107">
        <w:rPr>
          <w:sz w:val="24"/>
          <w:szCs w:val="24"/>
        </w:rPr>
        <w:t>Metrics API provides real-time data with valid JWT token.</w:t>
      </w:r>
    </w:p>
    <w:p w14:paraId="11E497E5" w14:textId="77777777" w:rsidR="008C5107" w:rsidRPr="008C5107" w:rsidRDefault="008C5107" w:rsidP="008C5107">
      <w:pPr>
        <w:pStyle w:val="ListBullet"/>
        <w:ind w:left="426"/>
        <w:rPr>
          <w:sz w:val="24"/>
          <w:szCs w:val="24"/>
        </w:rPr>
      </w:pPr>
      <w:r w:rsidRPr="008C5107">
        <w:rPr>
          <w:sz w:val="24"/>
          <w:szCs w:val="24"/>
        </w:rPr>
        <w:t>Unauthorized requests return 401 Unauthorized response.</w:t>
      </w:r>
    </w:p>
    <w:p w14:paraId="38CAA6B4" w14:textId="77777777" w:rsidR="008C5107" w:rsidRPr="008C5107" w:rsidRDefault="008C5107" w:rsidP="008C5107"/>
    <w:p w14:paraId="627C0298" w14:textId="2B8C854A" w:rsidR="008C5107" w:rsidRPr="008C5107" w:rsidRDefault="008C5107" w:rsidP="008C5107">
      <w:pPr>
        <w:pStyle w:val="ListParagraph"/>
        <w:numPr>
          <w:ilvl w:val="0"/>
          <w:numId w:val="10"/>
        </w:numPr>
        <w:rPr>
          <w:b/>
          <w:bCs/>
        </w:rPr>
      </w:pPr>
      <w:r w:rsidRPr="008C5107">
        <w:rPr>
          <w:b/>
          <w:bCs/>
          <w:color w:val="365F91" w:themeColor="accent1" w:themeShade="BF"/>
          <w:sz w:val="32"/>
          <w:szCs w:val="32"/>
        </w:rPr>
        <w:t>Deliverables</w:t>
      </w:r>
    </w:p>
    <w:p w14:paraId="50F3079A" w14:textId="56A9D083" w:rsidR="008C5107" w:rsidRDefault="008C5107" w:rsidP="008C5107">
      <w:pPr>
        <w:pStyle w:val="ListParagraph"/>
        <w:numPr>
          <w:ilvl w:val="2"/>
          <w:numId w:val="15"/>
        </w:numPr>
        <w:rPr>
          <w:b/>
          <w:bCs/>
        </w:rPr>
      </w:pPr>
      <w:r>
        <w:rPr>
          <w:b/>
          <w:bCs/>
        </w:rPr>
        <w:t>Postman Collection For to test import the json file present in</w:t>
      </w:r>
      <w:r w:rsidR="007A515B">
        <w:rPr>
          <w:b/>
          <w:bCs/>
        </w:rPr>
        <w:t xml:space="preserve"> </w:t>
      </w:r>
      <w:r w:rsidR="007A515B" w:rsidRPr="007A515B">
        <w:rPr>
          <w:b/>
          <w:bCs/>
        </w:rPr>
        <w:t>IoT-Smart-Home-Dashboard\docs</w:t>
      </w:r>
    </w:p>
    <w:p w14:paraId="67E1C936" w14:textId="622C4DAF" w:rsidR="007A515B" w:rsidRDefault="007A515B" w:rsidP="007A515B">
      <w:pPr>
        <w:pStyle w:val="ListParagraph"/>
        <w:numPr>
          <w:ilvl w:val="2"/>
          <w:numId w:val="15"/>
        </w:numPr>
        <w:rPr>
          <w:b/>
          <w:bCs/>
        </w:rPr>
      </w:pPr>
      <w:r>
        <w:rPr>
          <w:b/>
          <w:bCs/>
        </w:rPr>
        <w:t>A Video which showcases the overall system flow.check docs folder.</w:t>
      </w:r>
    </w:p>
    <w:p w14:paraId="0656DB6B" w14:textId="0D8210A8" w:rsidR="007A515B" w:rsidRDefault="007A515B" w:rsidP="007A515B">
      <w:pPr>
        <w:pStyle w:val="ListParagraph"/>
        <w:numPr>
          <w:ilvl w:val="0"/>
          <w:numId w:val="10"/>
        </w:numPr>
        <w:rPr>
          <w:b/>
          <w:bCs/>
          <w:color w:val="365F91" w:themeColor="accent1" w:themeShade="BF"/>
          <w:sz w:val="28"/>
          <w:szCs w:val="28"/>
        </w:rPr>
      </w:pPr>
      <w:r w:rsidRPr="007A515B">
        <w:rPr>
          <w:b/>
          <w:bCs/>
          <w:color w:val="365F91" w:themeColor="accent1" w:themeShade="BF"/>
          <w:sz w:val="28"/>
          <w:szCs w:val="28"/>
        </w:rPr>
        <w:t>Conclusion</w:t>
      </w:r>
    </w:p>
    <w:p w14:paraId="2833BB59" w14:textId="28825FBF" w:rsidR="007A515B" w:rsidRPr="007A515B" w:rsidRDefault="007A515B" w:rsidP="007A515B">
      <w:pPr>
        <w:pStyle w:val="ListParagraph"/>
        <w:rPr>
          <w:sz w:val="24"/>
          <w:szCs w:val="24"/>
        </w:rPr>
      </w:pPr>
      <w:r w:rsidRPr="007A515B">
        <w:rPr>
          <w:sz w:val="24"/>
          <w:szCs w:val="24"/>
        </w:rPr>
        <w:t>The IoT Smart Home Dashboard successfully integrates device management, real-time monitoring, and visualization into a unified platform. Future improvements include mobile app integration, and AI-driven predictive analytics for energy optimization.</w:t>
      </w:r>
    </w:p>
    <w:p w14:paraId="4F8B06B3" w14:textId="03152234" w:rsidR="008C5107" w:rsidRDefault="008C5107" w:rsidP="008C5107">
      <w:pPr>
        <w:pStyle w:val="ListBullet"/>
        <w:numPr>
          <w:ilvl w:val="0"/>
          <w:numId w:val="0"/>
        </w:numPr>
      </w:pPr>
    </w:p>
    <w:sectPr w:rsidR="008C510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34368050"/>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7D23B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134866C3"/>
    <w:multiLevelType w:val="hybridMultilevel"/>
    <w:tmpl w:val="CF3A61EC"/>
    <w:lvl w:ilvl="0" w:tplc="0D4A1FD4">
      <w:start w:val="1"/>
      <w:numFmt w:val="decimal"/>
      <w:lvlText w:val="%1."/>
      <w:lvlJc w:val="left"/>
      <w:pPr>
        <w:ind w:left="720" w:hanging="360"/>
      </w:pPr>
      <w:rPr>
        <w:color w:val="365F91" w:themeColor="accent1" w:themeShade="BF"/>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BAA2E9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47BD6E4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5E745328"/>
    <w:multiLevelType w:val="hybridMultilevel"/>
    <w:tmpl w:val="7C70499E"/>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BF25E9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516312905">
    <w:abstractNumId w:val="8"/>
  </w:num>
  <w:num w:numId="2" w16cid:durableId="2076540849">
    <w:abstractNumId w:val="6"/>
  </w:num>
  <w:num w:numId="3" w16cid:durableId="817188240">
    <w:abstractNumId w:val="5"/>
  </w:num>
  <w:num w:numId="4" w16cid:durableId="1600604879">
    <w:abstractNumId w:val="4"/>
  </w:num>
  <w:num w:numId="5" w16cid:durableId="1374236629">
    <w:abstractNumId w:val="7"/>
  </w:num>
  <w:num w:numId="6" w16cid:durableId="1055006641">
    <w:abstractNumId w:val="3"/>
  </w:num>
  <w:num w:numId="7" w16cid:durableId="1787577325">
    <w:abstractNumId w:val="2"/>
  </w:num>
  <w:num w:numId="8" w16cid:durableId="1533764452">
    <w:abstractNumId w:val="1"/>
  </w:num>
  <w:num w:numId="9" w16cid:durableId="631518837">
    <w:abstractNumId w:val="0"/>
  </w:num>
  <w:num w:numId="10" w16cid:durableId="1688673134">
    <w:abstractNumId w:val="10"/>
  </w:num>
  <w:num w:numId="11" w16cid:durableId="415249065">
    <w:abstractNumId w:val="12"/>
  </w:num>
  <w:num w:numId="12" w16cid:durableId="699014804">
    <w:abstractNumId w:val="11"/>
  </w:num>
  <w:num w:numId="13" w16cid:durableId="793523289">
    <w:abstractNumId w:val="9"/>
  </w:num>
  <w:num w:numId="14" w16cid:durableId="1563252072">
    <w:abstractNumId w:val="13"/>
  </w:num>
  <w:num w:numId="15" w16cid:durableId="47136548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2CD2"/>
    <w:rsid w:val="0029639D"/>
    <w:rsid w:val="00326F90"/>
    <w:rsid w:val="007A515B"/>
    <w:rsid w:val="008C5107"/>
    <w:rsid w:val="00A67B35"/>
    <w:rsid w:val="00AA1D8D"/>
    <w:rsid w:val="00B47730"/>
    <w:rsid w:val="00CB0664"/>
    <w:rsid w:val="00D35D70"/>
    <w:rsid w:val="00E434FF"/>
    <w:rsid w:val="00FC693F"/>
    <w:rsid w:val="00FE61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EA2EC4"/>
  <w14:defaultImageDpi w14:val="300"/>
  <w15:docId w15:val="{330F5ED0-660A-4E5A-8748-383F2A327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212CD2"/>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Ganesula Pradeep</cp:lastModifiedBy>
  <cp:revision>4</cp:revision>
  <dcterms:created xsi:type="dcterms:W3CDTF">2013-12-23T23:15:00Z</dcterms:created>
  <dcterms:modified xsi:type="dcterms:W3CDTF">2025-09-02T07:24:00Z</dcterms:modified>
  <cp:category/>
</cp:coreProperties>
</file>